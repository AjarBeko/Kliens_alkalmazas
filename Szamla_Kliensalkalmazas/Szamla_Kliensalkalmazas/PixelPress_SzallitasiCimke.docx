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377"/>
      </w:tblGrid>
      <w:tr w:rsidR="00770CAE" w14:paraId="162E862E" w14:textId="77777777">
        <w:trPr>
          <w:jc w:val="center"/>
        </w:trPr>
        <w:tc>
          <w:tcPr>
            <w:tcW w:w="5387" w:type="dxa"/>
          </w:tcPr>
          <w:p w14:paraId="37320D21" w14:textId="77777777" w:rsidR="00770CAE" w:rsidRDefault="00000000">
            <w:pPr>
              <w:jc w:val="center"/>
            </w:pPr>
            <w:r>
              <w:rPr>
                <w:b/>
                <w:sz w:val="28"/>
              </w:rPr>
              <w:t>PixelPress</w:t>
            </w:r>
          </w:p>
        </w:tc>
      </w:tr>
      <w:tr w:rsidR="00770CAE" w14:paraId="3BE3C3BB" w14:textId="77777777">
        <w:trPr>
          <w:jc w:val="center"/>
        </w:trPr>
        <w:tc>
          <w:tcPr>
            <w:tcW w:w="5387" w:type="dxa"/>
          </w:tcPr>
          <w:p w14:paraId="11DE485D" w14:textId="77777777" w:rsidR="00770CAE" w:rsidRDefault="00770CAE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56"/>
              <w:gridCol w:w="2605"/>
            </w:tblGrid>
            <w:tr w:rsidR="00770CAE" w14:paraId="4F8F306B" w14:textId="77777777">
              <w:tc>
                <w:tcPr>
                  <w:tcW w:w="2693" w:type="dxa"/>
                </w:tcPr>
                <w:p w14:paraId="178ACD5D" w14:textId="77777777" w:rsidR="00770CAE" w:rsidRDefault="00000000">
                  <w:r>
                    <w:rPr>
                      <w:b/>
                    </w:rPr>
                    <w:t>Feladó</w:t>
                  </w:r>
                  <w:r>
                    <w:rPr>
                      <w:b/>
                    </w:rPr>
                    <w:br/>
                  </w:r>
                  <w:r>
                    <w:t>PixelPress</w:t>
                  </w:r>
                  <w:r>
                    <w:br/>
                    <w:t>1000 Budapest</w:t>
                  </w:r>
                  <w:r>
                    <w:br/>
                    <w:t>Fővám tér 8.</w:t>
                  </w:r>
                </w:p>
              </w:tc>
              <w:tc>
                <w:tcPr>
                  <w:tcW w:w="2693" w:type="dxa"/>
                </w:tcPr>
                <w:p w14:paraId="42F51764" w14:textId="1B8F9F9C" w:rsidR="00770CAE" w:rsidRDefault="00000000">
                  <w:r>
                    <w:rPr>
                      <w:b/>
                    </w:rPr>
                    <w:t>Címzett</w:t>
                  </w:r>
                  <w:r>
                    <w:rPr>
                      <w:b/>
                    </w:rPr>
                    <w:br/>
                  </w:r>
                  <w:r w:rsidR="006246CA">
                    <w:t>{{BillingName}}</w:t>
                  </w:r>
                  <w:r>
                    <w:br/>
                  </w:r>
                  <w:r w:rsidR="006246CA">
                    <w:t>{{BillingStreet}}</w:t>
                  </w:r>
                  <w:r>
                    <w:br/>
                  </w:r>
                  <w:r w:rsidR="006246CA">
                    <w:t>{{Billing City}}</w:t>
                  </w:r>
                  <w:r>
                    <w:br/>
                  </w:r>
                  <w:r w:rsidR="0086302A">
                    <w:t>{{Iranyito}}</w:t>
                  </w:r>
                  <w:r>
                    <w:br/>
                  </w:r>
                  <w:r w:rsidR="006246CA">
                    <w:t>{{</w:t>
                  </w:r>
                  <w:r w:rsidR="0086302A">
                    <w:t>Telefon</w:t>
                  </w:r>
                  <w:r w:rsidR="006246CA">
                    <w:t>}}</w:t>
                  </w:r>
                </w:p>
              </w:tc>
            </w:tr>
          </w:tbl>
          <w:p w14:paraId="43415196" w14:textId="77777777" w:rsidR="00770CAE" w:rsidRDefault="00770CAE"/>
        </w:tc>
      </w:tr>
      <w:tr w:rsidR="00770CAE" w14:paraId="319B561D" w14:textId="77777777">
        <w:trPr>
          <w:jc w:val="center"/>
        </w:trPr>
        <w:tc>
          <w:tcPr>
            <w:tcW w:w="5387" w:type="dxa"/>
          </w:tcPr>
          <w:p w14:paraId="2BD8A76A" w14:textId="13C3E97E" w:rsidR="00770CAE" w:rsidRDefault="00000000">
            <w:r>
              <w:rPr>
                <w:b/>
              </w:rPr>
              <w:t xml:space="preserve">Utánvét: </w:t>
            </w:r>
            <w:r w:rsidR="006246CA">
              <w:rPr>
                <w:b/>
              </w:rPr>
              <w:t>{{TotalGrand}}</w:t>
            </w:r>
            <w:r>
              <w:t xml:space="preserve"> Ft</w:t>
            </w:r>
          </w:p>
        </w:tc>
      </w:tr>
      <w:tr w:rsidR="00770CAE" w14:paraId="494943E6" w14:textId="77777777">
        <w:trPr>
          <w:jc w:val="center"/>
        </w:trPr>
        <w:tc>
          <w:tcPr>
            <w:tcW w:w="5387" w:type="dxa"/>
          </w:tcPr>
          <w:p w14:paraId="2F4370C0" w14:textId="69D652BA" w:rsidR="00770CAE" w:rsidRDefault="00451530">
            <w:pPr>
              <w:jc w:val="center"/>
            </w:pPr>
            <w:r w:rsidRPr="00451530">
              <w:rPr>
                <w:noProof/>
              </w:rPr>
              <w:t>{{VonalkodHelye}}</w:t>
            </w:r>
          </w:p>
        </w:tc>
      </w:tr>
      <w:tr w:rsidR="00770CAE" w14:paraId="3975EDCA" w14:textId="77777777">
        <w:trPr>
          <w:jc w:val="center"/>
        </w:trPr>
        <w:tc>
          <w:tcPr>
            <w:tcW w:w="5387" w:type="dxa"/>
          </w:tcPr>
          <w:p w14:paraId="1ABEB9B4" w14:textId="77777777" w:rsidR="00770CAE" w:rsidRDefault="00770CAE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854"/>
              <w:gridCol w:w="1578"/>
              <w:gridCol w:w="1729"/>
            </w:tblGrid>
            <w:tr w:rsidR="00770CAE" w14:paraId="5DFEC264" w14:textId="77777777">
              <w:tc>
                <w:tcPr>
                  <w:tcW w:w="1796" w:type="dxa"/>
                </w:tcPr>
                <w:p w14:paraId="21E6FE7E" w14:textId="19EC7854" w:rsidR="00770CAE" w:rsidRDefault="00000000" w:rsidP="00374975">
                  <w:pPr>
                    <w:jc w:val="center"/>
                  </w:pPr>
                  <w:r>
                    <w:t>Rendelésszám:</w:t>
                  </w:r>
                  <w:r>
                    <w:br/>
                    <w:t>#PP</w:t>
                  </w:r>
                  <w:r w:rsidR="006246CA">
                    <w:t>{{Random2}}</w:t>
                  </w:r>
                </w:p>
              </w:tc>
              <w:tc>
                <w:tcPr>
                  <w:tcW w:w="1796" w:type="dxa"/>
                </w:tcPr>
                <w:p w14:paraId="35BDE1EB" w14:textId="6B06FFFB" w:rsidR="00770CAE" w:rsidRDefault="00000000" w:rsidP="00374975">
                  <w:pPr>
                    <w:jc w:val="center"/>
                  </w:pPr>
                  <w:r>
                    <w:t>Súly:</w:t>
                  </w:r>
                  <w:r>
                    <w:br/>
                  </w:r>
                  <w:r w:rsidR="006246CA">
                    <w:t>{{Suly}}</w:t>
                  </w:r>
                  <w:r>
                    <w:t>g</w:t>
                  </w:r>
                </w:p>
              </w:tc>
              <w:tc>
                <w:tcPr>
                  <w:tcW w:w="1796" w:type="dxa"/>
                </w:tcPr>
                <w:p w14:paraId="5090CC69" w14:textId="39DC076F" w:rsidR="00770CAE" w:rsidRDefault="00000000" w:rsidP="00374975">
                  <w:pPr>
                    <w:jc w:val="center"/>
                  </w:pPr>
                  <w:r>
                    <w:t>Termékek:</w:t>
                  </w:r>
                  <w:r>
                    <w:br/>
                  </w:r>
                  <w:r w:rsidR="006246CA">
                    <w:t>{{Mennyiseg}}</w:t>
                  </w:r>
                </w:p>
              </w:tc>
            </w:tr>
          </w:tbl>
          <w:p w14:paraId="117465E6" w14:textId="77777777" w:rsidR="00770CAE" w:rsidRDefault="00770CAE"/>
        </w:tc>
      </w:tr>
      <w:tr w:rsidR="00770CAE" w14:paraId="5FF83F3E" w14:textId="77777777">
        <w:trPr>
          <w:jc w:val="center"/>
        </w:trPr>
        <w:tc>
          <w:tcPr>
            <w:tcW w:w="5387" w:type="dxa"/>
          </w:tcPr>
          <w:p w14:paraId="7C3031ED" w14:textId="77777777" w:rsidR="00770CAE" w:rsidRDefault="00000000">
            <w:r>
              <w:t>Megjegyzés: Ne hajtsd félbe!</w:t>
            </w:r>
          </w:p>
        </w:tc>
      </w:tr>
      <w:tr w:rsidR="00770CAE" w14:paraId="5D014B6C" w14:textId="77777777">
        <w:trPr>
          <w:jc w:val="center"/>
        </w:trPr>
        <w:tc>
          <w:tcPr>
            <w:tcW w:w="5387" w:type="dxa"/>
          </w:tcPr>
          <w:p w14:paraId="519F07F6" w14:textId="77777777" w:rsidR="00770CAE" w:rsidRDefault="00000000">
            <w:r>
              <w:t>Kérjük, kézbesítés előtt hívja fel a címzettet.</w:t>
            </w:r>
          </w:p>
        </w:tc>
      </w:tr>
      <w:tr w:rsidR="00770CAE" w14:paraId="34128A0A" w14:textId="77777777">
        <w:trPr>
          <w:jc w:val="center"/>
        </w:trPr>
        <w:tc>
          <w:tcPr>
            <w:tcW w:w="5387" w:type="dxa"/>
          </w:tcPr>
          <w:p w14:paraId="15B74D06" w14:textId="77777777" w:rsidR="00770CAE" w:rsidRDefault="00000000">
            <w:r>
              <w:t>Belső megjegyzés: új vásárló</w:t>
            </w:r>
          </w:p>
        </w:tc>
      </w:tr>
    </w:tbl>
    <w:p w14:paraId="46467793" w14:textId="77777777" w:rsidR="00110E26" w:rsidRDefault="00110E26"/>
    <w:sectPr w:rsidR="00110E26" w:rsidSect="00034616">
      <w:pgSz w:w="5953" w:h="8391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585246">
    <w:abstractNumId w:val="8"/>
  </w:num>
  <w:num w:numId="2" w16cid:durableId="1301957496">
    <w:abstractNumId w:val="6"/>
  </w:num>
  <w:num w:numId="3" w16cid:durableId="1437410336">
    <w:abstractNumId w:val="5"/>
  </w:num>
  <w:num w:numId="4" w16cid:durableId="1446000623">
    <w:abstractNumId w:val="4"/>
  </w:num>
  <w:num w:numId="5" w16cid:durableId="977033856">
    <w:abstractNumId w:val="7"/>
  </w:num>
  <w:num w:numId="6" w16cid:durableId="191311359">
    <w:abstractNumId w:val="3"/>
  </w:num>
  <w:num w:numId="7" w16cid:durableId="1704936911">
    <w:abstractNumId w:val="2"/>
  </w:num>
  <w:num w:numId="8" w16cid:durableId="2147161250">
    <w:abstractNumId w:val="1"/>
  </w:num>
  <w:num w:numId="9" w16cid:durableId="98192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0CE9"/>
    <w:rsid w:val="00110E26"/>
    <w:rsid w:val="0015074B"/>
    <w:rsid w:val="002374D6"/>
    <w:rsid w:val="0029639D"/>
    <w:rsid w:val="00326F90"/>
    <w:rsid w:val="00374975"/>
    <w:rsid w:val="00451530"/>
    <w:rsid w:val="004F3313"/>
    <w:rsid w:val="0059185E"/>
    <w:rsid w:val="006246CA"/>
    <w:rsid w:val="00747BC5"/>
    <w:rsid w:val="00770CAE"/>
    <w:rsid w:val="00800EB6"/>
    <w:rsid w:val="00830545"/>
    <w:rsid w:val="0086302A"/>
    <w:rsid w:val="00871F50"/>
    <w:rsid w:val="009F6CE3"/>
    <w:rsid w:val="00A63046"/>
    <w:rsid w:val="00AA1D8D"/>
    <w:rsid w:val="00B47730"/>
    <w:rsid w:val="00BD61F3"/>
    <w:rsid w:val="00C732C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3EE26C"/>
  <w14:defaultImageDpi w14:val="300"/>
  <w15:docId w15:val="{F4ACF029-9135-43AC-86DD-FA39F255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5</cp:revision>
  <dcterms:created xsi:type="dcterms:W3CDTF">2025-04-09T18:42:00Z</dcterms:created>
  <dcterms:modified xsi:type="dcterms:W3CDTF">2025-04-10T06:55:00Z</dcterms:modified>
  <cp:category/>
</cp:coreProperties>
</file>