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64F89" w14:paraId="77E36F5D" w14:textId="77777777" w:rsidTr="004159D2">
        <w:tc>
          <w:tcPr>
            <w:tcW w:w="4320" w:type="dxa"/>
            <w:tcBorders>
              <w:bottom w:val="single" w:sz="4" w:space="0" w:color="auto"/>
            </w:tcBorders>
          </w:tcPr>
          <w:p w14:paraId="67F70180" w14:textId="77777777" w:rsidR="00564F89" w:rsidRDefault="00000000">
            <w:r>
              <w:rPr>
                <w:noProof/>
              </w:rPr>
              <w:drawing>
                <wp:inline distT="0" distB="0" distL="0" distR="0" wp14:anchorId="2D4A1C2D" wp14:editId="0F27C0E5">
                  <wp:extent cx="109728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ovektor_beige_kor_simasv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49ADB40" w14:textId="77777777" w:rsidR="00564F89" w:rsidRDefault="00000000">
            <w:pPr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PixelPress</w:t>
            </w:r>
            <w:proofErr w:type="spellEnd"/>
            <w:r>
              <w:rPr>
                <w:b/>
                <w:sz w:val="20"/>
              </w:rPr>
              <w:br/>
              <w:t xml:space="preserve">1000 Budapest, </w:t>
            </w:r>
            <w:proofErr w:type="spellStart"/>
            <w:r>
              <w:rPr>
                <w:b/>
                <w:sz w:val="20"/>
              </w:rPr>
              <w:t>Fővám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tér</w:t>
            </w:r>
            <w:proofErr w:type="spellEnd"/>
            <w:r>
              <w:rPr>
                <w:b/>
                <w:sz w:val="20"/>
              </w:rPr>
              <w:t xml:space="preserve"> 8.</w:t>
            </w:r>
            <w:r>
              <w:rPr>
                <w:b/>
                <w:sz w:val="20"/>
              </w:rPr>
              <w:br/>
            </w:r>
            <w:proofErr w:type="spellStart"/>
            <w:r>
              <w:rPr>
                <w:b/>
                <w:sz w:val="20"/>
              </w:rPr>
              <w:t>Adószám</w:t>
            </w:r>
            <w:proofErr w:type="spellEnd"/>
            <w:r>
              <w:rPr>
                <w:b/>
                <w:sz w:val="20"/>
              </w:rPr>
              <w:t>: 12345678-1-00</w:t>
            </w:r>
          </w:p>
          <w:p w14:paraId="0A0188A2" w14:textId="3137A4E7" w:rsidR="004159D2" w:rsidRDefault="004159D2">
            <w:pPr>
              <w:jc w:val="right"/>
            </w:pPr>
            <w:r>
              <w:rPr>
                <w:b/>
                <w:sz w:val="20"/>
              </w:rPr>
              <w:t>www.PixelPress.hu</w:t>
            </w:r>
          </w:p>
        </w:tc>
      </w:tr>
    </w:tbl>
    <w:p w14:paraId="6B342BAF" w14:textId="2E2C4B66" w:rsidR="00564F89" w:rsidRDefault="00564F89"/>
    <w:p w14:paraId="0B8A4A9A" w14:textId="1C39E381" w:rsidR="00564F89" w:rsidRPr="004159D2" w:rsidRDefault="00000000" w:rsidP="004159D2">
      <w:pPr>
        <w:jc w:val="center"/>
        <w:rPr>
          <w:sz w:val="28"/>
          <w:szCs w:val="28"/>
        </w:rPr>
      </w:pPr>
      <w:proofErr w:type="spellStart"/>
      <w:r w:rsidRPr="004159D2">
        <w:rPr>
          <w:b/>
          <w:sz w:val="44"/>
          <w:szCs w:val="28"/>
        </w:rPr>
        <w:t>Számla</w:t>
      </w:r>
      <w:proofErr w:type="spellEnd"/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64F89" w14:paraId="51F6CD87" w14:textId="77777777">
        <w:tc>
          <w:tcPr>
            <w:tcW w:w="4320" w:type="dxa"/>
          </w:tcPr>
          <w:p w14:paraId="535CA35A" w14:textId="77777777" w:rsidR="00564F89" w:rsidRPr="004159D2" w:rsidRDefault="00000000">
            <w:pPr>
              <w:rPr>
                <w:sz w:val="32"/>
                <w:szCs w:val="36"/>
              </w:rPr>
            </w:pPr>
            <w:proofErr w:type="spellStart"/>
            <w:r w:rsidRPr="004159D2">
              <w:rPr>
                <w:sz w:val="32"/>
                <w:szCs w:val="36"/>
              </w:rPr>
              <w:t>Bizonylat</w:t>
            </w:r>
            <w:proofErr w:type="spellEnd"/>
            <w:r w:rsidRPr="004159D2">
              <w:rPr>
                <w:sz w:val="32"/>
                <w:szCs w:val="36"/>
              </w:rPr>
              <w:t xml:space="preserve"> </w:t>
            </w:r>
            <w:proofErr w:type="spellStart"/>
            <w:r w:rsidRPr="004159D2">
              <w:rPr>
                <w:sz w:val="32"/>
                <w:szCs w:val="36"/>
              </w:rPr>
              <w:t>sorszáma</w:t>
            </w:r>
            <w:proofErr w:type="spellEnd"/>
            <w:r w:rsidRPr="004159D2">
              <w:rPr>
                <w:sz w:val="32"/>
                <w:szCs w:val="36"/>
              </w:rPr>
              <w:t>:</w:t>
            </w:r>
          </w:p>
        </w:tc>
        <w:tc>
          <w:tcPr>
            <w:tcW w:w="4320" w:type="dxa"/>
          </w:tcPr>
          <w:p w14:paraId="23F39062" w14:textId="3C25EEB6" w:rsidR="00564F89" w:rsidRPr="004159D2" w:rsidRDefault="004159D2" w:rsidP="004159D2">
            <w:pPr>
              <w:jc w:val="right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SZ00111/2025</w:t>
            </w:r>
          </w:p>
        </w:tc>
      </w:tr>
    </w:tbl>
    <w:p w14:paraId="04378A4A" w14:textId="77777777" w:rsidR="00564F89" w:rsidRDefault="00000000"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564F89" w14:paraId="3D128748" w14:textId="77777777">
        <w:tc>
          <w:tcPr>
            <w:tcW w:w="4320" w:type="dxa"/>
          </w:tcPr>
          <w:p w14:paraId="18FEA3DF" w14:textId="77777777" w:rsidR="004159D2" w:rsidRDefault="0000000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Szállító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br/>
            </w:r>
            <w:proofErr w:type="spellStart"/>
            <w:r w:rsidRPr="004159D2">
              <w:rPr>
                <w:b/>
                <w:sz w:val="28"/>
                <w:szCs w:val="32"/>
              </w:rPr>
              <w:t>PixelPress</w:t>
            </w:r>
            <w:proofErr w:type="spellEnd"/>
            <w:r>
              <w:rPr>
                <w:b/>
                <w:sz w:val="20"/>
              </w:rPr>
              <w:br/>
              <w:t xml:space="preserve">1000 Budapest, </w:t>
            </w:r>
            <w:proofErr w:type="spellStart"/>
            <w:r>
              <w:rPr>
                <w:b/>
                <w:sz w:val="20"/>
              </w:rPr>
              <w:t>Fővám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tér</w:t>
            </w:r>
            <w:proofErr w:type="spellEnd"/>
            <w:r>
              <w:rPr>
                <w:b/>
                <w:sz w:val="20"/>
              </w:rPr>
              <w:t xml:space="preserve"> 8.</w:t>
            </w:r>
          </w:p>
          <w:p w14:paraId="61C0EEFB" w14:textId="16581930" w:rsidR="00564F89" w:rsidRDefault="004159D2">
            <w:proofErr w:type="spellStart"/>
            <w:r>
              <w:rPr>
                <w:b/>
                <w:sz w:val="20"/>
              </w:rPr>
              <w:t>Bankszámlaszám</w:t>
            </w:r>
            <w:proofErr w:type="spellEnd"/>
            <w:r>
              <w:rPr>
                <w:b/>
                <w:sz w:val="20"/>
              </w:rPr>
              <w:t>: 000000-000000-000000</w:t>
            </w:r>
            <w:r>
              <w:rPr>
                <w:b/>
                <w:sz w:val="20"/>
              </w:rPr>
              <w:br/>
            </w:r>
            <w:proofErr w:type="spellStart"/>
            <w:r>
              <w:rPr>
                <w:b/>
                <w:sz w:val="20"/>
              </w:rPr>
              <w:t>Adószám</w:t>
            </w:r>
            <w:proofErr w:type="spellEnd"/>
            <w:r>
              <w:rPr>
                <w:b/>
                <w:sz w:val="20"/>
              </w:rPr>
              <w:t>: 12345678-1-00</w:t>
            </w:r>
          </w:p>
        </w:tc>
        <w:tc>
          <w:tcPr>
            <w:tcW w:w="4320" w:type="dxa"/>
          </w:tcPr>
          <w:p w14:paraId="419CF291" w14:textId="15AF41F7" w:rsidR="004159D2" w:rsidRPr="004159D2" w:rsidRDefault="0000000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Vevő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br/>
            </w:r>
            <w:r w:rsidR="00000F1D">
              <w:rPr>
                <w:b/>
                <w:sz w:val="20"/>
              </w:rPr>
              <w:t>{{</w:t>
            </w:r>
            <w:proofErr w:type="spellStart"/>
            <w:r w:rsidR="00000F1D">
              <w:rPr>
                <w:b/>
                <w:sz w:val="20"/>
              </w:rPr>
              <w:t>BillingName</w:t>
            </w:r>
            <w:proofErr w:type="spellEnd"/>
            <w:r w:rsidR="00000F1D">
              <w:rPr>
                <w:b/>
                <w:sz w:val="20"/>
              </w:rPr>
              <w:t>}}</w:t>
            </w:r>
            <w:r>
              <w:rPr>
                <w:b/>
                <w:sz w:val="20"/>
              </w:rPr>
              <w:br/>
            </w:r>
            <w:r w:rsidR="00F15492">
              <w:rPr>
                <w:b/>
                <w:sz w:val="20"/>
              </w:rPr>
              <w:t>{{</w:t>
            </w:r>
            <w:proofErr w:type="spellStart"/>
            <w:r w:rsidR="00F15492">
              <w:rPr>
                <w:b/>
                <w:sz w:val="20"/>
              </w:rPr>
              <w:t>Iranyito</w:t>
            </w:r>
            <w:proofErr w:type="spellEnd"/>
            <w:r w:rsidR="00F15492">
              <w:rPr>
                <w:b/>
                <w:sz w:val="20"/>
              </w:rPr>
              <w:t xml:space="preserve">}} </w:t>
            </w:r>
            <w:r w:rsidR="00000F1D">
              <w:rPr>
                <w:b/>
                <w:sz w:val="20"/>
              </w:rPr>
              <w:t>{{</w:t>
            </w:r>
            <w:proofErr w:type="spellStart"/>
            <w:r w:rsidR="00000F1D">
              <w:rPr>
                <w:b/>
                <w:sz w:val="20"/>
              </w:rPr>
              <w:t>BillingCity</w:t>
            </w:r>
            <w:proofErr w:type="spellEnd"/>
            <w:r w:rsidR="00000F1D">
              <w:rPr>
                <w:b/>
                <w:sz w:val="20"/>
              </w:rPr>
              <w:t>}}</w:t>
            </w:r>
            <w:r w:rsidR="004159D2">
              <w:rPr>
                <w:b/>
                <w:sz w:val="20"/>
              </w:rPr>
              <w:t>,</w:t>
            </w:r>
            <w:r w:rsidR="00000F1D">
              <w:rPr>
                <w:b/>
                <w:sz w:val="20"/>
              </w:rPr>
              <w:t>{{</w:t>
            </w:r>
            <w:proofErr w:type="spellStart"/>
            <w:r w:rsidR="00000F1D">
              <w:rPr>
                <w:b/>
                <w:sz w:val="20"/>
              </w:rPr>
              <w:t>BillingStreet</w:t>
            </w:r>
            <w:proofErr w:type="spellEnd"/>
            <w:r w:rsidR="00000F1D">
              <w:rPr>
                <w:b/>
                <w:sz w:val="20"/>
              </w:rPr>
              <w:t>}}</w:t>
            </w:r>
            <w:r w:rsidR="004159D2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br/>
            </w:r>
            <w:proofErr w:type="spellStart"/>
            <w:r w:rsidR="004159D2">
              <w:rPr>
                <w:b/>
                <w:sz w:val="20"/>
              </w:rPr>
              <w:t>Bankszámlaszám</w:t>
            </w:r>
            <w:proofErr w:type="spellEnd"/>
            <w:r w:rsidR="004159D2">
              <w:rPr>
                <w:b/>
                <w:sz w:val="20"/>
              </w:rPr>
              <w:t xml:space="preserve">: </w:t>
            </w:r>
            <w:r w:rsidR="00000F1D">
              <w:rPr>
                <w:b/>
                <w:sz w:val="20"/>
              </w:rPr>
              <w:t>{{randomszam1}}</w:t>
            </w:r>
            <w:r w:rsidR="004159D2">
              <w:rPr>
                <w:b/>
                <w:sz w:val="20"/>
              </w:rPr>
              <w:t>-</w:t>
            </w:r>
            <w:r w:rsidR="00000F1D">
              <w:rPr>
                <w:b/>
                <w:sz w:val="20"/>
              </w:rPr>
              <w:t>{{randomszam2}}</w:t>
            </w:r>
            <w:r w:rsidR="004159D2">
              <w:rPr>
                <w:b/>
                <w:sz w:val="20"/>
              </w:rPr>
              <w:t>-</w:t>
            </w:r>
            <w:r w:rsidR="00000F1D">
              <w:rPr>
                <w:b/>
                <w:sz w:val="20"/>
              </w:rPr>
              <w:t>{{randomszam3}}</w:t>
            </w:r>
            <w:r w:rsidR="004159D2">
              <w:rPr>
                <w:b/>
                <w:sz w:val="20"/>
              </w:rPr>
              <w:br/>
            </w:r>
            <w:proofErr w:type="spellStart"/>
            <w:r w:rsidR="004159D2">
              <w:rPr>
                <w:b/>
                <w:sz w:val="20"/>
              </w:rPr>
              <w:t>Adószám</w:t>
            </w:r>
            <w:proofErr w:type="spellEnd"/>
            <w:r w:rsidR="004159D2">
              <w:rPr>
                <w:b/>
                <w:sz w:val="20"/>
              </w:rPr>
              <w:t>: 12345678-1-01</w:t>
            </w:r>
          </w:p>
        </w:tc>
      </w:tr>
    </w:tbl>
    <w:p w14:paraId="0ADCB07F" w14:textId="05FED4E4" w:rsidR="00564F89" w:rsidRDefault="00564F89"/>
    <w:p w14:paraId="730D7BE6" w14:textId="7455432C" w:rsidR="00564F89" w:rsidRDefault="00000000" w:rsidP="004159D2">
      <w:pPr>
        <w:jc w:val="center"/>
      </w:pPr>
      <w:proofErr w:type="spellStart"/>
      <w:r>
        <w:rPr>
          <w:b/>
          <w:color w:val="0000AA"/>
          <w:sz w:val="18"/>
        </w:rPr>
        <w:t>Figyelem</w:t>
      </w:r>
      <w:proofErr w:type="spellEnd"/>
      <w:r>
        <w:rPr>
          <w:b/>
          <w:color w:val="0000AA"/>
          <w:sz w:val="18"/>
        </w:rPr>
        <w:t xml:space="preserve">! Az </w:t>
      </w:r>
      <w:proofErr w:type="spellStart"/>
      <w:r>
        <w:rPr>
          <w:b/>
          <w:color w:val="0000AA"/>
          <w:sz w:val="18"/>
        </w:rPr>
        <w:t>Áfa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törvény</w:t>
      </w:r>
      <w:proofErr w:type="spellEnd"/>
      <w:r>
        <w:rPr>
          <w:b/>
          <w:color w:val="0000AA"/>
          <w:sz w:val="18"/>
        </w:rPr>
        <w:t xml:space="preserve"> XIII/A </w:t>
      </w:r>
      <w:proofErr w:type="spellStart"/>
      <w:r>
        <w:rPr>
          <w:b/>
          <w:color w:val="0000AA"/>
          <w:sz w:val="18"/>
        </w:rPr>
        <w:t>fejezete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alapján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pénzforgalmi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elszámolás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alá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tartozó</w:t>
      </w:r>
      <w:proofErr w:type="spellEnd"/>
      <w:r>
        <w:rPr>
          <w:b/>
          <w:color w:val="0000AA"/>
          <w:sz w:val="18"/>
        </w:rPr>
        <w:t xml:space="preserve"> </w:t>
      </w:r>
      <w:proofErr w:type="spellStart"/>
      <w:r>
        <w:rPr>
          <w:b/>
          <w:color w:val="0000AA"/>
          <w:sz w:val="18"/>
        </w:rPr>
        <w:t>bizonylat</w:t>
      </w:r>
      <w:proofErr w:type="spellEnd"/>
      <w:r>
        <w:rPr>
          <w:b/>
          <w:color w:val="0000AA"/>
          <w:sz w:val="18"/>
        </w:rPr>
        <w:t>.</w:t>
      </w:r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4"/>
        <w:gridCol w:w="1726"/>
        <w:gridCol w:w="1728"/>
        <w:gridCol w:w="1727"/>
        <w:gridCol w:w="1725"/>
      </w:tblGrid>
      <w:tr w:rsidR="00564F89" w14:paraId="1564EEC1" w14:textId="77777777" w:rsidTr="00550C67">
        <w:tc>
          <w:tcPr>
            <w:tcW w:w="1724" w:type="dxa"/>
          </w:tcPr>
          <w:p w14:paraId="675722A2" w14:textId="77777777" w:rsidR="00564F89" w:rsidRDefault="00000000">
            <w:pPr>
              <w:jc w:val="center"/>
            </w:pPr>
            <w:proofErr w:type="spellStart"/>
            <w:r>
              <w:rPr>
                <w:b/>
              </w:rPr>
              <w:t>Fizetési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mód</w:t>
            </w:r>
            <w:proofErr w:type="spellEnd"/>
          </w:p>
        </w:tc>
        <w:tc>
          <w:tcPr>
            <w:tcW w:w="1726" w:type="dxa"/>
          </w:tcPr>
          <w:p w14:paraId="14D89944" w14:textId="77777777" w:rsidR="00564F89" w:rsidRDefault="00000000">
            <w:pPr>
              <w:jc w:val="center"/>
            </w:pPr>
            <w:proofErr w:type="spellStart"/>
            <w:r>
              <w:rPr>
                <w:b/>
              </w:rPr>
              <w:t>Elszámolási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időszak</w:t>
            </w:r>
            <w:proofErr w:type="spellEnd"/>
          </w:p>
        </w:tc>
        <w:tc>
          <w:tcPr>
            <w:tcW w:w="1728" w:type="dxa"/>
          </w:tcPr>
          <w:p w14:paraId="547C7535" w14:textId="77777777" w:rsidR="00564F89" w:rsidRDefault="00000000">
            <w:pPr>
              <w:jc w:val="center"/>
            </w:pPr>
            <w:proofErr w:type="spellStart"/>
            <w:r>
              <w:rPr>
                <w:b/>
              </w:rPr>
              <w:t>Teljesítés</w:t>
            </w:r>
            <w:proofErr w:type="spellEnd"/>
          </w:p>
        </w:tc>
        <w:tc>
          <w:tcPr>
            <w:tcW w:w="1727" w:type="dxa"/>
          </w:tcPr>
          <w:p w14:paraId="45A9523D" w14:textId="77777777" w:rsidR="00564F89" w:rsidRDefault="00000000">
            <w:pPr>
              <w:jc w:val="center"/>
            </w:pPr>
            <w:proofErr w:type="spellStart"/>
            <w:r>
              <w:rPr>
                <w:b/>
              </w:rPr>
              <w:t>Kelte</w:t>
            </w:r>
            <w:proofErr w:type="spellEnd"/>
          </w:p>
        </w:tc>
        <w:tc>
          <w:tcPr>
            <w:tcW w:w="1725" w:type="dxa"/>
          </w:tcPr>
          <w:p w14:paraId="0BC4BBCA" w14:textId="77777777" w:rsidR="00564F89" w:rsidRDefault="00000000">
            <w:pPr>
              <w:jc w:val="center"/>
            </w:pPr>
            <w:proofErr w:type="spellStart"/>
            <w:r>
              <w:rPr>
                <w:b/>
              </w:rPr>
              <w:t>Fizetési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határidő</w:t>
            </w:r>
            <w:proofErr w:type="spellEnd"/>
          </w:p>
        </w:tc>
      </w:tr>
      <w:tr w:rsidR="00550C67" w14:paraId="3FD17AF1" w14:textId="77777777" w:rsidTr="00550C67">
        <w:tc>
          <w:tcPr>
            <w:tcW w:w="1724" w:type="dxa"/>
          </w:tcPr>
          <w:p w14:paraId="5C2828B2" w14:textId="602D3C60" w:rsidR="00550C67" w:rsidRDefault="00550C67" w:rsidP="00550C67">
            <w:pPr>
              <w:jc w:val="center"/>
            </w:pPr>
            <w:proofErr w:type="spellStart"/>
            <w:r>
              <w:t>Készpénz</w:t>
            </w:r>
            <w:proofErr w:type="spellEnd"/>
          </w:p>
        </w:tc>
        <w:tc>
          <w:tcPr>
            <w:tcW w:w="1726" w:type="dxa"/>
          </w:tcPr>
          <w:p w14:paraId="0BAE128D" w14:textId="715D8278" w:rsidR="00550C67" w:rsidRDefault="00550C67" w:rsidP="00550C67">
            <w:pPr>
              <w:jc w:val="center"/>
            </w:pPr>
          </w:p>
        </w:tc>
        <w:tc>
          <w:tcPr>
            <w:tcW w:w="1728" w:type="dxa"/>
          </w:tcPr>
          <w:p w14:paraId="300A758E" w14:textId="574B0F24" w:rsidR="00550C67" w:rsidRDefault="00550C67" w:rsidP="00550C67">
            <w:pPr>
              <w:jc w:val="center"/>
            </w:pPr>
            <w:r>
              <w:t>{{OrderDate2}}</w:t>
            </w:r>
          </w:p>
        </w:tc>
        <w:tc>
          <w:tcPr>
            <w:tcW w:w="1727" w:type="dxa"/>
          </w:tcPr>
          <w:p w14:paraId="1C4C8342" w14:textId="044C419F" w:rsidR="00550C67" w:rsidRDefault="00550C67" w:rsidP="00550C67">
            <w:pPr>
              <w:jc w:val="center"/>
            </w:pPr>
            <w:r>
              <w:t>{{</w:t>
            </w:r>
            <w:proofErr w:type="spellStart"/>
            <w:r>
              <w:t>OrderDate</w:t>
            </w:r>
            <w:proofErr w:type="spellEnd"/>
            <w:r>
              <w:t>}}</w:t>
            </w:r>
          </w:p>
        </w:tc>
        <w:tc>
          <w:tcPr>
            <w:tcW w:w="1725" w:type="dxa"/>
          </w:tcPr>
          <w:p w14:paraId="3E543712" w14:textId="0AEE29EA" w:rsidR="00550C67" w:rsidRDefault="00550C67" w:rsidP="00550C67">
            <w:pPr>
              <w:jc w:val="center"/>
            </w:pPr>
            <w:r>
              <w:t>{{OrderDate2}}</w:t>
            </w:r>
          </w:p>
        </w:tc>
      </w:tr>
    </w:tbl>
    <w:p w14:paraId="51A9ED01" w14:textId="7CDDE1C4" w:rsidR="00564F89" w:rsidRDefault="00000000">
      <w:r>
        <w:br/>
      </w:r>
      <w:r w:rsidR="00AE1209" w:rsidRPr="00AE1209">
        <w:t>{{</w:t>
      </w:r>
      <w:proofErr w:type="spellStart"/>
      <w:r w:rsidR="00AE1209" w:rsidRPr="00AE1209">
        <w:t>BeszurasHelye</w:t>
      </w:r>
      <w:proofErr w:type="spellEnd"/>
      <w:r w:rsidR="00AE1209" w:rsidRPr="00AE1209">
        <w:t>}}</w:t>
      </w:r>
    </w:p>
    <w:p w14:paraId="78D71704" w14:textId="77777777" w:rsidR="00AE1209" w:rsidRPr="00EA64B2" w:rsidRDefault="00AE120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64F89" w14:paraId="1D1C360C" w14:textId="77777777">
        <w:tc>
          <w:tcPr>
            <w:tcW w:w="4320" w:type="dxa"/>
          </w:tcPr>
          <w:p w14:paraId="7EF619A6" w14:textId="77777777" w:rsidR="00564F89" w:rsidRDefault="00000000">
            <w:proofErr w:type="spellStart"/>
            <w:r>
              <w:rPr>
                <w:b/>
              </w:rPr>
              <w:t>Nettó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összesen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20" w:type="dxa"/>
          </w:tcPr>
          <w:p w14:paraId="4242F0C9" w14:textId="35C0C3EE" w:rsidR="00564F89" w:rsidRDefault="00987B6D">
            <w:r>
              <w:t>{{</w:t>
            </w:r>
            <w:proofErr w:type="spellStart"/>
            <w:r>
              <w:t>TotelGrandNetto</w:t>
            </w:r>
            <w:proofErr w:type="spellEnd"/>
            <w:r>
              <w:t>}}</w:t>
            </w:r>
            <w:r w:rsidR="00960B70">
              <w:t xml:space="preserve"> Ft</w:t>
            </w:r>
          </w:p>
        </w:tc>
      </w:tr>
      <w:tr w:rsidR="00564F89" w14:paraId="29710B96" w14:textId="77777777">
        <w:tc>
          <w:tcPr>
            <w:tcW w:w="4320" w:type="dxa"/>
          </w:tcPr>
          <w:p w14:paraId="5E523AD5" w14:textId="77777777" w:rsidR="00564F89" w:rsidRDefault="00000000">
            <w:r>
              <w:rPr>
                <w:b/>
              </w:rPr>
              <w:t xml:space="preserve">ÁFA </w:t>
            </w:r>
            <w:proofErr w:type="spellStart"/>
            <w:r>
              <w:rPr>
                <w:b/>
              </w:rPr>
              <w:t>összesen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20" w:type="dxa"/>
          </w:tcPr>
          <w:p w14:paraId="13A7DA5E" w14:textId="59E94F7D" w:rsidR="00564F89" w:rsidRDefault="00987B6D">
            <w:r>
              <w:t>{{</w:t>
            </w:r>
            <w:proofErr w:type="spellStart"/>
            <w:r>
              <w:t>TotelGrandAFA</w:t>
            </w:r>
            <w:proofErr w:type="spellEnd"/>
            <w:r>
              <w:t>}}</w:t>
            </w:r>
            <w:r w:rsidR="00960B70">
              <w:t xml:space="preserve"> Ft</w:t>
            </w:r>
          </w:p>
        </w:tc>
      </w:tr>
      <w:tr w:rsidR="00D0635B" w14:paraId="1CB64389" w14:textId="77777777">
        <w:tc>
          <w:tcPr>
            <w:tcW w:w="4320" w:type="dxa"/>
          </w:tcPr>
          <w:p w14:paraId="6C3E25EB" w14:textId="65441F95" w:rsidR="00D0635B" w:rsidRDefault="00D0635B">
            <w:pPr>
              <w:rPr>
                <w:b/>
              </w:rPr>
            </w:pPr>
            <w:proofErr w:type="spellStart"/>
            <w:r>
              <w:rPr>
                <w:b/>
              </w:rPr>
              <w:t>Szállítás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20" w:type="dxa"/>
          </w:tcPr>
          <w:p w14:paraId="2741A727" w14:textId="0750183E" w:rsidR="00D0635B" w:rsidRDefault="00D0635B">
            <w:r>
              <w:t>{{</w:t>
            </w:r>
            <w:proofErr w:type="spellStart"/>
            <w:r>
              <w:t>Szallitas</w:t>
            </w:r>
            <w:proofErr w:type="spellEnd"/>
            <w:r>
              <w:t>}}Ft</w:t>
            </w:r>
          </w:p>
        </w:tc>
      </w:tr>
      <w:tr w:rsidR="00564F89" w14:paraId="0D55E111" w14:textId="77777777">
        <w:tc>
          <w:tcPr>
            <w:tcW w:w="4320" w:type="dxa"/>
          </w:tcPr>
          <w:p w14:paraId="70D63F3F" w14:textId="77777777" w:rsidR="00564F89" w:rsidRDefault="00000000">
            <w:proofErr w:type="spellStart"/>
            <w:r>
              <w:rPr>
                <w:b/>
              </w:rPr>
              <w:t>Bruttó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összesen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20" w:type="dxa"/>
          </w:tcPr>
          <w:p w14:paraId="66455835" w14:textId="44FB8CDF" w:rsidR="00564F89" w:rsidRDefault="00987B6D">
            <w:r>
              <w:t>{{</w:t>
            </w:r>
            <w:proofErr w:type="spellStart"/>
            <w:r>
              <w:t>TotalGrand</w:t>
            </w:r>
            <w:proofErr w:type="spellEnd"/>
            <w:r>
              <w:t>}}</w:t>
            </w:r>
            <w:r w:rsidR="00960B70">
              <w:t xml:space="preserve"> Ft</w:t>
            </w:r>
          </w:p>
        </w:tc>
      </w:tr>
    </w:tbl>
    <w:p w14:paraId="32A80DA9" w14:textId="77777777" w:rsidR="00564F89" w:rsidRDefault="00000000">
      <w:r>
        <w:br/>
      </w:r>
    </w:p>
    <w:p w14:paraId="7420E6FB" w14:textId="0D1524AE" w:rsidR="00564F89" w:rsidRDefault="00000000">
      <w:proofErr w:type="spellStart"/>
      <w:r>
        <w:rPr>
          <w:b/>
        </w:rPr>
        <w:t>Fizetendő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végösszeg</w:t>
      </w:r>
      <w:proofErr w:type="spellEnd"/>
      <w:r>
        <w:rPr>
          <w:b/>
        </w:rPr>
        <w:t xml:space="preserve">: </w:t>
      </w:r>
      <w:r w:rsidR="00987B6D">
        <w:t>{{</w:t>
      </w:r>
      <w:proofErr w:type="spellStart"/>
      <w:r w:rsidR="00987B6D">
        <w:t>TotelGrand</w:t>
      </w:r>
      <w:proofErr w:type="spellEnd"/>
      <w:r w:rsidR="00987B6D">
        <w:t>}}</w:t>
      </w:r>
      <w:r>
        <w:rPr>
          <w:b/>
        </w:rPr>
        <w:t>Ft</w:t>
      </w:r>
    </w:p>
    <w:sectPr w:rsidR="00564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390872">
    <w:abstractNumId w:val="8"/>
  </w:num>
  <w:num w:numId="2" w16cid:durableId="705061370">
    <w:abstractNumId w:val="6"/>
  </w:num>
  <w:num w:numId="3" w16cid:durableId="611867045">
    <w:abstractNumId w:val="5"/>
  </w:num>
  <w:num w:numId="4" w16cid:durableId="404374758">
    <w:abstractNumId w:val="4"/>
  </w:num>
  <w:num w:numId="5" w16cid:durableId="1750417802">
    <w:abstractNumId w:val="7"/>
  </w:num>
  <w:num w:numId="6" w16cid:durableId="482504188">
    <w:abstractNumId w:val="3"/>
  </w:num>
  <w:num w:numId="7" w16cid:durableId="663629089">
    <w:abstractNumId w:val="2"/>
  </w:num>
  <w:num w:numId="8" w16cid:durableId="1007365073">
    <w:abstractNumId w:val="1"/>
  </w:num>
  <w:num w:numId="9" w16cid:durableId="150473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F1D"/>
    <w:rsid w:val="00034586"/>
    <w:rsid w:val="00034616"/>
    <w:rsid w:val="0006063C"/>
    <w:rsid w:val="0015074B"/>
    <w:rsid w:val="001B1868"/>
    <w:rsid w:val="0029639D"/>
    <w:rsid w:val="00326F90"/>
    <w:rsid w:val="004159D2"/>
    <w:rsid w:val="00513C7F"/>
    <w:rsid w:val="00550C67"/>
    <w:rsid w:val="00564F89"/>
    <w:rsid w:val="005717FF"/>
    <w:rsid w:val="00960B70"/>
    <w:rsid w:val="00987B6D"/>
    <w:rsid w:val="00AA1D8D"/>
    <w:rsid w:val="00AE1209"/>
    <w:rsid w:val="00B0433C"/>
    <w:rsid w:val="00B47730"/>
    <w:rsid w:val="00BD61F3"/>
    <w:rsid w:val="00CB0664"/>
    <w:rsid w:val="00CB4825"/>
    <w:rsid w:val="00CE7DDF"/>
    <w:rsid w:val="00D0635B"/>
    <w:rsid w:val="00D73729"/>
    <w:rsid w:val="00DE4713"/>
    <w:rsid w:val="00E94B4A"/>
    <w:rsid w:val="00EA4FC0"/>
    <w:rsid w:val="00EA64B2"/>
    <w:rsid w:val="00F15492"/>
    <w:rsid w:val="00F769A1"/>
    <w:rsid w:val="00FB48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BC79F"/>
  <w14:defaultImageDpi w14:val="300"/>
  <w15:docId w15:val="{F4ACF029-9135-43AC-86DD-FA39F25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Deli Mercédesz</cp:lastModifiedBy>
  <cp:revision>7</cp:revision>
  <dcterms:created xsi:type="dcterms:W3CDTF">2025-04-09T18:16:00Z</dcterms:created>
  <dcterms:modified xsi:type="dcterms:W3CDTF">2025-04-09T18:40:00Z</dcterms:modified>
  <cp:category/>
</cp:coreProperties>
</file>